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AIEnhancedLEEP Module</w:t>
      </w:r>
    </w:p>
    <w:p>
      <w:pPr>
        <w:pStyle w:val="Heading2"/>
        <w:jc w:val="center"/>
      </w:pPr>
      <w:r>
        <w:t>analyze_crime_patterns.py</w:t>
      </w:r>
    </w:p>
    <w:p>
      <w:pPr>
        <w:jc w:val="both"/>
      </w:pPr>
      <w:r>
        <w:rPr>
          <w:sz w:val="24"/>
        </w:rPr>
        <w:t>Purpose: Analyzes crime data using advanced AI techniques to identify patterns and trends.</w:t>
      </w:r>
    </w:p>
    <w:p>
      <w:pPr>
        <w:jc w:val="both"/>
      </w:pPr>
      <w:r>
        <w:rPr>
          <w:sz w:val="24"/>
        </w:rPr>
        <w:t>TODOs: Implement deep learning algorithms. Integrate NLP for text analysis.</w:t>
      </w:r>
    </w:p>
    <w:p>
      <w:pPr>
        <w:pStyle w:val="Heading2"/>
        <w:jc w:val="center"/>
      </w:pPr>
      <w:r>
        <w:t>apply_deep_learning.py</w:t>
      </w:r>
    </w:p>
    <w:p>
      <w:pPr>
        <w:jc w:val="both"/>
      </w:pPr>
      <w:r>
        <w:rPr>
          <w:sz w:val="24"/>
        </w:rPr>
        <w:t>Purpose: Applies deep learning methods to crime data for pattern recognition.</w:t>
      </w:r>
    </w:p>
    <w:p>
      <w:pPr>
        <w:jc w:val="both"/>
      </w:pPr>
      <w:r>
        <w:rPr>
          <w:sz w:val="24"/>
        </w:rPr>
        <w:t>TODOs: Develop neural network tuning methods. Establish data normalization techniques.</w:t>
      </w:r>
    </w:p>
    <w:p>
      <w:pPr>
        <w:pStyle w:val="Heading2"/>
        <w:jc w:val="center"/>
      </w:pPr>
      <w:r>
        <w:t>neural_network_tuning.py</w:t>
      </w:r>
    </w:p>
    <w:p>
      <w:pPr>
        <w:jc w:val="both"/>
      </w:pPr>
      <w:r>
        <w:rPr>
          <w:sz w:val="24"/>
        </w:rPr>
        <w:t>Purpose: Fine-tunes neural networks for optimal performance on crime data.</w:t>
      </w:r>
    </w:p>
    <w:p>
      <w:pPr>
        <w:jc w:val="both"/>
      </w:pPr>
      <w:r>
        <w:rPr>
          <w:sz w:val="24"/>
        </w:rPr>
        <w:t>TODOs: Implement hyperparameter optimization. Select and curate training data.</w:t>
      </w:r>
    </w:p>
    <w:p>
      <w:pPr>
        <w:pStyle w:val="Heading1"/>
        <w:jc w:val="center"/>
      </w:pPr>
      <w:r>
        <w:t>DNAAnalysis Module</w:t>
      </w:r>
    </w:p>
    <w:p>
      <w:pPr>
        <w:pStyle w:val="Heading2"/>
        <w:jc w:val="center"/>
      </w:pPr>
      <w:r>
        <w:t>dna_sample_logging.py</w:t>
      </w:r>
    </w:p>
    <w:p>
      <w:pPr>
        <w:jc w:val="both"/>
      </w:pPr>
      <w:r>
        <w:rPr>
          <w:sz w:val="24"/>
        </w:rPr>
        <w:t>Purpose: Manages the logging and verification of DNA samples.</w:t>
      </w:r>
    </w:p>
    <w:p>
      <w:pPr>
        <w:jc w:val="both"/>
      </w:pPr>
      <w:r>
        <w:rPr>
          <w:sz w:val="24"/>
        </w:rPr>
        <w:t>TODOs: Implement error checking protocol. Perform sample purity and volume verification.</w:t>
      </w:r>
    </w:p>
    <w:p>
      <w:pPr>
        <w:pStyle w:val="Heading2"/>
        <w:jc w:val="center"/>
      </w:pPr>
      <w:r>
        <w:t>error_checking_protocol.py</w:t>
      </w:r>
    </w:p>
    <w:p>
      <w:pPr>
        <w:jc w:val="both"/>
      </w:pPr>
      <w:r>
        <w:rPr>
          <w:sz w:val="24"/>
        </w:rPr>
        <w:t>Purpose: Ensures the accuracy and integrity of DNA samples.</w:t>
      </w:r>
    </w:p>
    <w:p>
      <w:pPr>
        <w:jc w:val="both"/>
      </w:pPr>
      <w:r>
        <w:rPr>
          <w:sz w:val="24"/>
        </w:rPr>
        <w:t>TODOs: Conduct sample purity check. Verify sample volume.</w:t>
      </w:r>
    </w:p>
    <w:p>
      <w:pPr>
        <w:pStyle w:val="Heading2"/>
        <w:jc w:val="center"/>
      </w:pPr>
      <w:r>
        <w:t>sample_purity_check.py</w:t>
      </w:r>
    </w:p>
    <w:p>
      <w:pPr>
        <w:jc w:val="both"/>
      </w:pPr>
      <w:r>
        <w:rPr>
          <w:sz w:val="24"/>
        </w:rPr>
        <w:t>Purpose: Checks the purity of DNA samples.</w:t>
      </w:r>
    </w:p>
    <w:p>
      <w:pPr>
        <w:jc w:val="both"/>
      </w:pPr>
      <w:r>
        <w:rPr>
          <w:sz w:val="24"/>
        </w:rPr>
        <w:t>TODOs: Identify contaminants. Assess purity level.</w:t>
      </w:r>
    </w:p>
    <w:p>
      <w:pPr>
        <w:pStyle w:val="Heading1"/>
        <w:jc w:val="center"/>
      </w:pPr>
      <w:r>
        <w:t>Blockchain Module</w:t>
      </w:r>
    </w:p>
    <w:p>
      <w:pPr>
        <w:pStyle w:val="Heading2"/>
        <w:jc w:val="center"/>
      </w:pPr>
      <w:r>
        <w:t>chain_of_custody_management.py</w:t>
      </w:r>
    </w:p>
    <w:p>
      <w:pPr>
        <w:jc w:val="both"/>
      </w:pPr>
      <w:r>
        <w:rPr>
          <w:sz w:val="24"/>
        </w:rPr>
        <w:t>Purpose: Manages the chain of custody using blockchain technology.</w:t>
      </w:r>
    </w:p>
    <w:p>
      <w:pPr>
        <w:jc w:val="both"/>
      </w:pPr>
      <w:r>
        <w:rPr>
          <w:sz w:val="24"/>
        </w:rPr>
        <w:t>TODOs: Maintain blockchain ledger. Implement smart contract functionality.</w:t>
      </w:r>
    </w:p>
    <w:p>
      <w:pPr>
        <w:pStyle w:val="Heading2"/>
        <w:jc w:val="center"/>
      </w:pPr>
      <w:r>
        <w:t>blockchain_ledger_maintenance.py</w:t>
      </w:r>
    </w:p>
    <w:p>
      <w:pPr>
        <w:jc w:val="both"/>
      </w:pPr>
      <w:r>
        <w:rPr>
          <w:sz w:val="24"/>
        </w:rPr>
        <w:t>Purpose: Maintains the integrity and accuracy of the blockchain ledger.</w:t>
      </w:r>
    </w:p>
    <w:p>
      <w:pPr>
        <w:jc w:val="both"/>
      </w:pPr>
      <w:r>
        <w:rPr>
          <w:sz w:val="24"/>
        </w:rPr>
        <w:t>TODOs: Validate transactions. Ensure ledger backup procedures.</w:t>
      </w:r>
    </w:p>
    <w:p>
      <w:pPr>
        <w:pStyle w:val="Heading2"/>
        <w:jc w:val="center"/>
      </w:pPr>
      <w:r>
        <w:t>transaction_validation.py</w:t>
      </w:r>
    </w:p>
    <w:p>
      <w:pPr>
        <w:jc w:val="both"/>
      </w:pPr>
      <w:r>
        <w:rPr>
          <w:sz w:val="24"/>
        </w:rPr>
        <w:t>Purpose: Validates transactions on the blockchain ledger.</w:t>
      </w:r>
    </w:p>
    <w:p>
      <w:pPr>
        <w:jc w:val="both"/>
      </w:pPr>
      <w:r>
        <w:rPr>
          <w:sz w:val="24"/>
        </w:rPr>
        <w:t>TODOs: Verify digital signatures. Assess transaction compliance.</w:t>
      </w:r>
    </w:p>
    <w:p>
      <w:pPr>
        <w:pStyle w:val="Heading1"/>
        <w:jc w:val="center"/>
      </w:pPr>
      <w:r>
        <w:t>DataIntegration Module</w:t>
      </w:r>
    </w:p>
    <w:p>
      <w:pPr>
        <w:pStyle w:val="Heading2"/>
        <w:jc w:val="center"/>
      </w:pPr>
      <w:r>
        <w:t>data_extraction.py</w:t>
      </w:r>
    </w:p>
    <w:p>
      <w:pPr>
        <w:jc w:val="both"/>
      </w:pPr>
      <w:r>
        <w:rPr>
          <w:sz w:val="24"/>
        </w:rPr>
        <w:t>Purpose: Extracts data from various sources for analysis.</w:t>
      </w:r>
    </w:p>
    <w:p>
      <w:pPr>
        <w:jc w:val="both"/>
      </w:pPr>
      <w:r>
        <w:rPr>
          <w:sz w:val="24"/>
        </w:rPr>
        <w:t>TODOs: Implement AI text analytics. Perform keyword and contextual analysis.</w:t>
      </w:r>
    </w:p>
    <w:p>
      <w:pPr>
        <w:pStyle w:val="Heading2"/>
        <w:jc w:val="center"/>
      </w:pPr>
      <w:r>
        <w:t>ai_text_analytics.py</w:t>
      </w:r>
    </w:p>
    <w:p>
      <w:pPr>
        <w:jc w:val="both"/>
      </w:pPr>
      <w:r>
        <w:rPr>
          <w:sz w:val="24"/>
        </w:rPr>
        <w:t>Purpose: Analyzes text data using AI techniques.</w:t>
      </w:r>
    </w:p>
    <w:p>
      <w:pPr>
        <w:jc w:val="both"/>
      </w:pPr>
      <w:r>
        <w:rPr>
          <w:sz w:val="24"/>
        </w:rPr>
        <w:t>TODOs: Extract keywords. Analyze contextual relevance.</w:t>
      </w:r>
    </w:p>
    <w:p>
      <w:pPr>
        <w:pStyle w:val="Heading2"/>
        <w:jc w:val="center"/>
      </w:pPr>
      <w:r>
        <w:t>keyword_extraction.py</w:t>
      </w:r>
    </w:p>
    <w:p>
      <w:pPr>
        <w:jc w:val="both"/>
      </w:pPr>
      <w:r>
        <w:rPr>
          <w:sz w:val="24"/>
        </w:rPr>
        <w:t>Purpose: Extracts relevant keywords from text data.</w:t>
      </w:r>
    </w:p>
    <w:p>
      <w:pPr>
        <w:jc w:val="both"/>
      </w:pPr>
      <w:r>
        <w:rPr>
          <w:sz w:val="24"/>
        </w:rPr>
        <w:t>TODOs: Score relevance. Rank contextual importance.</w:t>
      </w:r>
    </w:p>
    <w:p>
      <w:pPr>
        <w:pStyle w:val="Heading1"/>
        <w:jc w:val="center"/>
      </w:pPr>
      <w:r>
        <w:t>HistoricalDatabase Module</w:t>
      </w:r>
    </w:p>
    <w:p>
      <w:pPr>
        <w:pStyle w:val="Heading2"/>
        <w:jc w:val="center"/>
      </w:pPr>
      <w:r>
        <w:t>crime_history_analysis.py</w:t>
      </w:r>
    </w:p>
    <w:p>
      <w:pPr>
        <w:jc w:val="both"/>
      </w:pPr>
      <w:r>
        <w:rPr>
          <w:sz w:val="24"/>
        </w:rPr>
        <w:t>Purpose: Analyzes historical crime data to identify trends.</w:t>
      </w:r>
    </w:p>
    <w:p>
      <w:pPr>
        <w:jc w:val="both"/>
      </w:pPr>
      <w:r>
        <w:rPr>
          <w:sz w:val="24"/>
        </w:rPr>
        <w:t>TODOs: Conduct machine learning trend analysis. Mine historical data.</w:t>
      </w:r>
    </w:p>
    <w:p>
      <w:pPr>
        <w:pStyle w:val="Heading2"/>
        <w:jc w:val="center"/>
      </w:pPr>
      <w:r>
        <w:t>machine_learning_trend_analysis.py</w:t>
      </w:r>
    </w:p>
    <w:p>
      <w:pPr>
        <w:jc w:val="both"/>
      </w:pPr>
      <w:r>
        <w:rPr>
          <w:sz w:val="24"/>
        </w:rPr>
        <w:t>Purpose: Uses machine learning to analyze trends in historical crime data.</w:t>
      </w:r>
    </w:p>
    <w:p>
      <w:pPr>
        <w:jc w:val="both"/>
      </w:pPr>
      <w:r>
        <w:rPr>
          <w:sz w:val="24"/>
        </w:rPr>
        <w:t>TODOs: Identify data sources. Predict trends.</w:t>
      </w:r>
    </w:p>
    <w:p>
      <w:pPr>
        <w:pStyle w:val="Heading2"/>
        <w:jc w:val="center"/>
      </w:pPr>
      <w:r>
        <w:t>historical_data_mining.py</w:t>
      </w:r>
    </w:p>
    <w:p>
      <w:pPr>
        <w:jc w:val="both"/>
      </w:pPr>
      <w:r>
        <w:rPr>
          <w:sz w:val="24"/>
        </w:rPr>
        <w:t>Purpose: Mines historical data for crime analysis.</w:t>
      </w:r>
    </w:p>
    <w:p>
      <w:pPr>
        <w:jc w:val="both"/>
      </w:pPr>
      <w:r>
        <w:rPr>
          <w:sz w:val="24"/>
        </w:rPr>
        <w:t>TODOs: Validate data sources. Filter relevant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System Development: Design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